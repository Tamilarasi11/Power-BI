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AF19EE" w14:textId="77777777" w:rsidR="00DA1EE5" w:rsidRPr="00A02EA7" w:rsidRDefault="0091366A" w:rsidP="00A02EA7">
      <w:pPr>
        <w:pStyle w:val="Heading1"/>
        <w:jc w:val="center"/>
        <w:rPr>
          <w:sz w:val="40"/>
          <w:szCs w:val="40"/>
        </w:rPr>
      </w:pPr>
      <w:r w:rsidRPr="00A02EA7">
        <w:rPr>
          <w:sz w:val="40"/>
          <w:szCs w:val="40"/>
        </w:rPr>
        <w:t>Conditional Formatting in Power BI</w:t>
      </w:r>
    </w:p>
    <w:p w14:paraId="0C82A8F7" w14:textId="1B93C090" w:rsidR="00DA1EE5" w:rsidRDefault="0091366A">
      <w:r>
        <w:t>Conditional formatting in Power BI allows  to</w:t>
      </w:r>
      <w:r>
        <w:t xml:space="preserve"> visually highlight data based on business rules or logic. It enhances the readability of dashboards and helps users identify key trends, outliers, and patterns.</w:t>
      </w:r>
    </w:p>
    <w:p w14:paraId="5584315E" w14:textId="0F85B10C" w:rsidR="00A02EA7" w:rsidRDefault="00A02EA7">
      <w:r>
        <w:rPr>
          <w:noProof/>
        </w:rPr>
        <w:drawing>
          <wp:inline distT="0" distB="0" distL="0" distR="0" wp14:anchorId="77C1D43B" wp14:editId="6B035768">
            <wp:extent cx="4587240" cy="2788920"/>
            <wp:effectExtent l="0" t="0" r="3810" b="0"/>
            <wp:docPr id="1453379888" name="Picture 2" descr="Conditional Formatting in Power BI: A Comprehensive Gui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Conditional Formatting in Power BI: A Comprehensive Guid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240" cy="278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98B59E" w14:textId="1B3B9A39" w:rsidR="00DA1EE5" w:rsidRDefault="00A02EA7">
      <w:pPr>
        <w:pStyle w:val="Heading2"/>
      </w:pPr>
      <w:r>
        <w:t>Types Conditional Formatting:</w:t>
      </w:r>
    </w:p>
    <w:p w14:paraId="55EDA264" w14:textId="77777777" w:rsidR="00A02EA7" w:rsidRDefault="00A02EA7" w:rsidP="00A02EA7">
      <w:pPr>
        <w:ind w:firstLine="720"/>
        <w:rPr>
          <w:lang w:val="en-IN"/>
        </w:rPr>
      </w:pPr>
      <w:r w:rsidRPr="00A02EA7">
        <w:rPr>
          <w:lang w:val="en-IN"/>
        </w:rPr>
        <w:t>Conditional formatting in Power BI lets you apply formatting to visuals based on the data’s value. This helps in quickly identifying trends, patterns, or outliers.</w:t>
      </w:r>
    </w:p>
    <w:p w14:paraId="61664DC7" w14:textId="3F65C1C7" w:rsidR="00A02EA7" w:rsidRPr="00A02EA7" w:rsidRDefault="00A02EA7" w:rsidP="00A02EA7">
      <w:pPr>
        <w:ind w:firstLine="720"/>
        <w:rPr>
          <w:lang w:val="en-IN"/>
        </w:rPr>
      </w:pPr>
      <w:r>
        <w:rPr>
          <w:noProof/>
        </w:rPr>
        <w:drawing>
          <wp:inline distT="0" distB="0" distL="0" distR="0" wp14:anchorId="3EFFBAD2" wp14:editId="2FE688A6">
            <wp:extent cx="4157733" cy="2628900"/>
            <wp:effectExtent l="0" t="0" r="0" b="0"/>
            <wp:docPr id="1782744739" name="Picture 1" descr="Power BI Conditional Formatting: The Complete How-to Guide | Coupler.io Blo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Power BI Conditional Formatting: The Complete How-to Guide | Coupler.io Blo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5504" cy="26338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000020" w14:textId="77777777" w:rsidR="00A02EA7" w:rsidRDefault="00A02EA7" w:rsidP="00A02EA7">
      <w:pPr>
        <w:rPr>
          <w:b/>
          <w:bCs/>
          <w:lang w:val="en-IN"/>
        </w:rPr>
      </w:pPr>
    </w:p>
    <w:p w14:paraId="187BB15E" w14:textId="7A3D33FA" w:rsidR="00A02EA7" w:rsidRPr="00A02EA7" w:rsidRDefault="00A02EA7" w:rsidP="00A02EA7">
      <w:pPr>
        <w:rPr>
          <w:b/>
          <w:bCs/>
          <w:lang w:val="en-IN"/>
        </w:rPr>
      </w:pPr>
      <w:r w:rsidRPr="00A02EA7">
        <w:rPr>
          <w:b/>
          <w:bCs/>
          <w:lang w:val="en-IN"/>
        </w:rPr>
        <w:t xml:space="preserve">1. Background </w:t>
      </w:r>
      <w:proofErr w:type="spellStart"/>
      <w:r w:rsidRPr="00A02EA7">
        <w:rPr>
          <w:b/>
          <w:bCs/>
          <w:lang w:val="en-IN"/>
        </w:rPr>
        <w:t>Color</w:t>
      </w:r>
      <w:proofErr w:type="spellEnd"/>
      <w:r w:rsidRPr="00A02EA7">
        <w:rPr>
          <w:b/>
          <w:bCs/>
          <w:lang w:val="en-IN"/>
        </w:rPr>
        <w:t xml:space="preserve"> Formatting</w:t>
      </w:r>
    </w:p>
    <w:p w14:paraId="5C503139" w14:textId="77777777" w:rsidR="00A02EA7" w:rsidRPr="00A02EA7" w:rsidRDefault="00A02EA7" w:rsidP="00A02EA7">
      <w:pPr>
        <w:numPr>
          <w:ilvl w:val="0"/>
          <w:numId w:val="17"/>
        </w:numPr>
        <w:rPr>
          <w:lang w:val="en-IN"/>
        </w:rPr>
      </w:pPr>
      <w:r w:rsidRPr="00A02EA7">
        <w:rPr>
          <w:lang w:val="en-IN"/>
        </w:rPr>
        <w:t xml:space="preserve">Changes the background </w:t>
      </w:r>
      <w:proofErr w:type="spellStart"/>
      <w:r w:rsidRPr="00A02EA7">
        <w:rPr>
          <w:lang w:val="en-IN"/>
        </w:rPr>
        <w:t>color</w:t>
      </w:r>
      <w:proofErr w:type="spellEnd"/>
      <w:r w:rsidRPr="00A02EA7">
        <w:rPr>
          <w:lang w:val="en-IN"/>
        </w:rPr>
        <w:t xml:space="preserve"> of a cell or data point based on values.</w:t>
      </w:r>
    </w:p>
    <w:p w14:paraId="0B7D3BE4" w14:textId="77777777" w:rsidR="00A02EA7" w:rsidRDefault="00A02EA7" w:rsidP="00A02EA7">
      <w:pPr>
        <w:numPr>
          <w:ilvl w:val="0"/>
          <w:numId w:val="17"/>
        </w:numPr>
        <w:rPr>
          <w:lang w:val="en-IN"/>
        </w:rPr>
      </w:pPr>
      <w:r w:rsidRPr="00A02EA7">
        <w:rPr>
          <w:b/>
          <w:bCs/>
          <w:lang w:val="en-IN"/>
        </w:rPr>
        <w:t>Example:</w:t>
      </w:r>
      <w:r w:rsidRPr="00A02EA7">
        <w:rPr>
          <w:lang w:val="en-IN"/>
        </w:rPr>
        <w:t xml:space="preserve"> Sales below target are red; above target are green.</w:t>
      </w:r>
    </w:p>
    <w:p w14:paraId="4E455AD7" w14:textId="67B19051" w:rsidR="00A02EA7" w:rsidRPr="00A02EA7" w:rsidRDefault="00A02EA7" w:rsidP="00A02EA7">
      <w:pPr>
        <w:ind w:left="720"/>
        <w:rPr>
          <w:lang w:val="en-IN"/>
        </w:rPr>
      </w:pPr>
      <w:r>
        <w:rPr>
          <w:noProof/>
        </w:rPr>
        <w:drawing>
          <wp:inline distT="0" distB="0" distL="0" distR="0" wp14:anchorId="3D3BEAE5" wp14:editId="3B76E50E">
            <wp:extent cx="2293620" cy="1617466"/>
            <wp:effectExtent l="0" t="0" r="0" b="1905"/>
            <wp:docPr id="1477218236" name="Picture 4" descr="Apply Conditional Table Formatting in Power BI - Power BI | Microsoft Lear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Apply Conditional Table Formatting in Power BI - Power BI | Microsoft Lear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7369" cy="16271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6F47AF" w14:textId="77777777" w:rsidR="00A02EA7" w:rsidRPr="00A02EA7" w:rsidRDefault="00A02EA7" w:rsidP="00A02EA7">
      <w:pPr>
        <w:rPr>
          <w:b/>
          <w:bCs/>
          <w:lang w:val="en-IN"/>
        </w:rPr>
      </w:pPr>
      <w:r w:rsidRPr="00A02EA7">
        <w:rPr>
          <w:b/>
          <w:bCs/>
          <w:lang w:val="en-IN"/>
        </w:rPr>
        <w:t xml:space="preserve">2. Font </w:t>
      </w:r>
      <w:proofErr w:type="spellStart"/>
      <w:r w:rsidRPr="00A02EA7">
        <w:rPr>
          <w:b/>
          <w:bCs/>
          <w:lang w:val="en-IN"/>
        </w:rPr>
        <w:t>Color</w:t>
      </w:r>
      <w:proofErr w:type="spellEnd"/>
      <w:r w:rsidRPr="00A02EA7">
        <w:rPr>
          <w:b/>
          <w:bCs/>
          <w:lang w:val="en-IN"/>
        </w:rPr>
        <w:t xml:space="preserve"> Formatting</w:t>
      </w:r>
    </w:p>
    <w:p w14:paraId="6E1DE4B4" w14:textId="77777777" w:rsidR="00A02EA7" w:rsidRPr="00A02EA7" w:rsidRDefault="00A02EA7" w:rsidP="00A02EA7">
      <w:pPr>
        <w:numPr>
          <w:ilvl w:val="0"/>
          <w:numId w:val="18"/>
        </w:numPr>
        <w:rPr>
          <w:lang w:val="en-IN"/>
        </w:rPr>
      </w:pPr>
      <w:r w:rsidRPr="00A02EA7">
        <w:rPr>
          <w:lang w:val="en-IN"/>
        </w:rPr>
        <w:t xml:space="preserve">Changes the </w:t>
      </w:r>
      <w:r w:rsidRPr="00A02EA7">
        <w:rPr>
          <w:b/>
          <w:bCs/>
          <w:lang w:val="en-IN"/>
        </w:rPr>
        <w:t xml:space="preserve">text </w:t>
      </w:r>
      <w:proofErr w:type="spellStart"/>
      <w:r w:rsidRPr="00A02EA7">
        <w:rPr>
          <w:b/>
          <w:bCs/>
          <w:lang w:val="en-IN"/>
        </w:rPr>
        <w:t>color</w:t>
      </w:r>
      <w:proofErr w:type="spellEnd"/>
      <w:r w:rsidRPr="00A02EA7">
        <w:rPr>
          <w:lang w:val="en-IN"/>
        </w:rPr>
        <w:t xml:space="preserve"> based on values or rules.</w:t>
      </w:r>
    </w:p>
    <w:p w14:paraId="0BDBCF52" w14:textId="77777777" w:rsidR="00A02EA7" w:rsidRDefault="00A02EA7" w:rsidP="00A02EA7">
      <w:pPr>
        <w:numPr>
          <w:ilvl w:val="0"/>
          <w:numId w:val="18"/>
        </w:numPr>
        <w:rPr>
          <w:lang w:val="en-IN"/>
        </w:rPr>
      </w:pPr>
      <w:r w:rsidRPr="00A02EA7">
        <w:rPr>
          <w:lang w:val="en-IN"/>
        </w:rPr>
        <w:t>Useful to highlight high-risk or high-value items.</w:t>
      </w:r>
    </w:p>
    <w:p w14:paraId="0091A6FF" w14:textId="77777777" w:rsidR="00A02EA7" w:rsidRDefault="00A02EA7" w:rsidP="00A02EA7">
      <w:pPr>
        <w:ind w:left="720"/>
        <w:rPr>
          <w:noProof/>
        </w:rPr>
      </w:pPr>
    </w:p>
    <w:p w14:paraId="78BBBADD" w14:textId="6BC85C81" w:rsidR="00A02EA7" w:rsidRPr="00A02EA7" w:rsidRDefault="00A02EA7" w:rsidP="00A02EA7">
      <w:pPr>
        <w:ind w:left="720"/>
        <w:rPr>
          <w:lang w:val="en-IN"/>
        </w:rPr>
      </w:pPr>
      <w:r>
        <w:rPr>
          <w:noProof/>
        </w:rPr>
        <w:drawing>
          <wp:inline distT="0" distB="0" distL="0" distR="0" wp14:anchorId="60114A97" wp14:editId="642CA10B">
            <wp:extent cx="4991100" cy="2072693"/>
            <wp:effectExtent l="0" t="0" r="0" b="3810"/>
            <wp:docPr id="811301424" name="Picture 6" descr="Power BI Conditional Formatting (Step by Step Guide with Examples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Power BI Conditional Formatting (Step by Step Guide with Examples)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425" b="10030"/>
                    <a:stretch/>
                  </pic:blipFill>
                  <pic:spPr bwMode="auto">
                    <a:xfrm>
                      <a:off x="0" y="0"/>
                      <a:ext cx="4999324" cy="20761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AD2F12" w14:textId="77777777" w:rsidR="00A02EA7" w:rsidRPr="00A02EA7" w:rsidRDefault="00A02EA7" w:rsidP="00A02EA7">
      <w:pPr>
        <w:rPr>
          <w:b/>
          <w:bCs/>
          <w:lang w:val="en-IN"/>
        </w:rPr>
      </w:pPr>
      <w:r w:rsidRPr="00A02EA7">
        <w:rPr>
          <w:b/>
          <w:bCs/>
          <w:lang w:val="en-IN"/>
        </w:rPr>
        <w:t>3. Data Bars</w:t>
      </w:r>
    </w:p>
    <w:p w14:paraId="30F37472" w14:textId="77777777" w:rsidR="00A02EA7" w:rsidRPr="00A02EA7" w:rsidRDefault="00A02EA7" w:rsidP="00A02EA7">
      <w:pPr>
        <w:numPr>
          <w:ilvl w:val="0"/>
          <w:numId w:val="19"/>
        </w:numPr>
        <w:rPr>
          <w:lang w:val="en-IN"/>
        </w:rPr>
      </w:pPr>
      <w:r w:rsidRPr="00A02EA7">
        <w:rPr>
          <w:lang w:val="en-IN"/>
        </w:rPr>
        <w:t xml:space="preserve">Displays bars </w:t>
      </w:r>
      <w:r w:rsidRPr="00A02EA7">
        <w:rPr>
          <w:b/>
          <w:bCs/>
          <w:lang w:val="en-IN"/>
        </w:rPr>
        <w:t>inside table/matrix cells</w:t>
      </w:r>
      <w:r w:rsidRPr="00A02EA7">
        <w:rPr>
          <w:lang w:val="en-IN"/>
        </w:rPr>
        <w:t xml:space="preserve"> to show relative values visually.</w:t>
      </w:r>
    </w:p>
    <w:p w14:paraId="06C70805" w14:textId="77777777" w:rsidR="00A02EA7" w:rsidRDefault="00A02EA7" w:rsidP="00A02EA7">
      <w:pPr>
        <w:numPr>
          <w:ilvl w:val="0"/>
          <w:numId w:val="19"/>
        </w:numPr>
        <w:rPr>
          <w:lang w:val="en-IN"/>
        </w:rPr>
      </w:pPr>
      <w:r w:rsidRPr="00A02EA7">
        <w:rPr>
          <w:lang w:val="en-IN"/>
        </w:rPr>
        <w:t>Similar to Excel’s in-cell bar charts.</w:t>
      </w:r>
    </w:p>
    <w:p w14:paraId="7B4DF120" w14:textId="5C2CBEBF" w:rsidR="00A02EA7" w:rsidRPr="00A02EA7" w:rsidRDefault="00A02EA7" w:rsidP="00A02EA7">
      <w:pPr>
        <w:ind w:left="720"/>
        <w:rPr>
          <w:lang w:val="en-IN"/>
        </w:rPr>
      </w:pPr>
      <w:r>
        <w:rPr>
          <w:noProof/>
        </w:rPr>
        <w:drawing>
          <wp:inline distT="0" distB="0" distL="0" distR="0" wp14:anchorId="06E4AF3E" wp14:editId="591A2C92">
            <wp:extent cx="1569720" cy="1524000"/>
            <wp:effectExtent l="0" t="0" r="0" b="0"/>
            <wp:docPr id="853227301" name="Picture 5" descr="How to do conditional formatting of color or images within table cells  using HTML in Looker? - Datame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How to do conditional formatting of color or images within table cells  using HTML in Looker? - Datameer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972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8B49B0" w14:textId="77777777" w:rsidR="00A02EA7" w:rsidRPr="00A02EA7" w:rsidRDefault="00A02EA7" w:rsidP="00A02EA7">
      <w:pPr>
        <w:rPr>
          <w:b/>
          <w:bCs/>
          <w:lang w:val="en-IN"/>
        </w:rPr>
      </w:pPr>
      <w:r w:rsidRPr="00A02EA7">
        <w:rPr>
          <w:b/>
          <w:bCs/>
          <w:lang w:val="en-IN"/>
        </w:rPr>
        <w:t>4. Icons (Field Value Icons)</w:t>
      </w:r>
    </w:p>
    <w:p w14:paraId="26969C50" w14:textId="77777777" w:rsidR="00A02EA7" w:rsidRPr="00A02EA7" w:rsidRDefault="00A02EA7" w:rsidP="00A02EA7">
      <w:pPr>
        <w:numPr>
          <w:ilvl w:val="0"/>
          <w:numId w:val="20"/>
        </w:numPr>
        <w:rPr>
          <w:lang w:val="en-IN"/>
        </w:rPr>
      </w:pPr>
      <w:r w:rsidRPr="00A02EA7">
        <w:rPr>
          <w:lang w:val="en-IN"/>
        </w:rPr>
        <w:t>Adds visual indicators (like arrows, flags, or check marks).</w:t>
      </w:r>
    </w:p>
    <w:p w14:paraId="7AF76574" w14:textId="77777777" w:rsidR="00A02EA7" w:rsidRDefault="00A02EA7" w:rsidP="00A02EA7">
      <w:pPr>
        <w:numPr>
          <w:ilvl w:val="0"/>
          <w:numId w:val="20"/>
        </w:numPr>
        <w:rPr>
          <w:lang w:val="en-IN"/>
        </w:rPr>
      </w:pPr>
      <w:r w:rsidRPr="00A02EA7">
        <w:rPr>
          <w:lang w:val="en-IN"/>
        </w:rPr>
        <w:t>Useful for KPIs or status indicators (e.g., ↑ for growth, ↓ for decline).</w:t>
      </w:r>
    </w:p>
    <w:p w14:paraId="298DE265" w14:textId="397859A9" w:rsidR="00A02EA7" w:rsidRPr="00A02EA7" w:rsidRDefault="00A02EA7" w:rsidP="00A02EA7">
      <w:pPr>
        <w:ind w:left="720"/>
        <w:rPr>
          <w:lang w:val="en-IN"/>
        </w:rPr>
      </w:pPr>
      <w:r>
        <w:rPr>
          <w:noProof/>
        </w:rPr>
        <w:drawing>
          <wp:inline distT="0" distB="0" distL="0" distR="0" wp14:anchorId="26CBB5F2" wp14:editId="00D5B117">
            <wp:extent cx="2704669" cy="1882140"/>
            <wp:effectExtent l="0" t="0" r="635" b="3810"/>
            <wp:docPr id="628552552" name="Picture 3" descr="Apply Conditional Table Formatting in Power BI - Power BI | Microsoft Lear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Apply Conditional Table Formatting in Power BI - Power BI | Microsoft Learn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7645" cy="18842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FBFC69" w14:textId="77777777" w:rsidR="00A02EA7" w:rsidRPr="00A02EA7" w:rsidRDefault="00A02EA7" w:rsidP="00A02EA7">
      <w:pPr>
        <w:rPr>
          <w:b/>
          <w:bCs/>
          <w:lang w:val="en-IN"/>
        </w:rPr>
      </w:pPr>
      <w:r w:rsidRPr="00A02EA7">
        <w:rPr>
          <w:b/>
          <w:bCs/>
          <w:lang w:val="en-IN"/>
        </w:rPr>
        <w:t>5. Web URL Formatting</w:t>
      </w:r>
    </w:p>
    <w:p w14:paraId="010F504B" w14:textId="77777777" w:rsidR="00A02EA7" w:rsidRPr="00A02EA7" w:rsidRDefault="00A02EA7" w:rsidP="00A02EA7">
      <w:pPr>
        <w:numPr>
          <w:ilvl w:val="0"/>
          <w:numId w:val="21"/>
        </w:numPr>
        <w:rPr>
          <w:lang w:val="en-IN"/>
        </w:rPr>
      </w:pPr>
      <w:r w:rsidRPr="00A02EA7">
        <w:rPr>
          <w:lang w:val="en-IN"/>
        </w:rPr>
        <w:t xml:space="preserve">Makes a column's text clickable as a </w:t>
      </w:r>
      <w:r w:rsidRPr="00A02EA7">
        <w:rPr>
          <w:b/>
          <w:bCs/>
          <w:lang w:val="en-IN"/>
        </w:rPr>
        <w:t>hyperlink</w:t>
      </w:r>
      <w:r w:rsidRPr="00A02EA7">
        <w:rPr>
          <w:lang w:val="en-IN"/>
        </w:rPr>
        <w:t>.</w:t>
      </w:r>
    </w:p>
    <w:p w14:paraId="4388025F" w14:textId="77777777" w:rsidR="00A02EA7" w:rsidRDefault="00A02EA7" w:rsidP="00A02EA7">
      <w:pPr>
        <w:numPr>
          <w:ilvl w:val="0"/>
          <w:numId w:val="21"/>
        </w:numPr>
        <w:rPr>
          <w:lang w:val="en-IN"/>
        </w:rPr>
      </w:pPr>
      <w:r w:rsidRPr="00A02EA7">
        <w:rPr>
          <w:lang w:val="en-IN"/>
        </w:rPr>
        <w:t>Great for linking to external documents, images, or reports.</w:t>
      </w:r>
    </w:p>
    <w:p w14:paraId="299C5D84" w14:textId="0DC5D1C7" w:rsidR="00A02EA7" w:rsidRPr="00A02EA7" w:rsidRDefault="00A02EA7" w:rsidP="00A02EA7">
      <w:pPr>
        <w:rPr>
          <w:lang w:val="en-IN"/>
        </w:rPr>
      </w:pPr>
      <w:r>
        <w:rPr>
          <w:noProof/>
        </w:rPr>
        <w:drawing>
          <wp:inline distT="0" distB="0" distL="0" distR="0" wp14:anchorId="5E6CE49E" wp14:editId="465CF2A6">
            <wp:extent cx="4992545" cy="1950720"/>
            <wp:effectExtent l="0" t="0" r="0" b="0"/>
            <wp:docPr id="1991826280" name="Picture 7" descr="Conditional Formatting By Web URL In Power B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Conditional Formatting By Web URL In Power BI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9195" cy="19533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9373C1" w14:textId="77777777" w:rsidR="00A02EA7" w:rsidRDefault="00A02EA7" w:rsidP="00A02EA7">
      <w:pPr>
        <w:rPr>
          <w:b/>
          <w:bCs/>
          <w:lang w:val="en-IN"/>
        </w:rPr>
      </w:pPr>
    </w:p>
    <w:p w14:paraId="03C3564D" w14:textId="77777777" w:rsidR="00A02EA7" w:rsidRDefault="00A02EA7" w:rsidP="00A02EA7">
      <w:pPr>
        <w:rPr>
          <w:b/>
          <w:bCs/>
          <w:lang w:val="en-IN"/>
        </w:rPr>
      </w:pPr>
    </w:p>
    <w:p w14:paraId="53CFC809" w14:textId="56CCA42E" w:rsidR="00A02EA7" w:rsidRPr="00A02EA7" w:rsidRDefault="00A02EA7" w:rsidP="00A02EA7">
      <w:pPr>
        <w:rPr>
          <w:b/>
          <w:bCs/>
          <w:lang w:val="en-IN"/>
        </w:rPr>
      </w:pPr>
      <w:r w:rsidRPr="00A02EA7">
        <w:rPr>
          <w:b/>
          <w:bCs/>
          <w:lang w:val="en-IN"/>
        </w:rPr>
        <w:t>6. KPI Indicators</w:t>
      </w:r>
    </w:p>
    <w:p w14:paraId="6539D82F" w14:textId="77777777" w:rsidR="00A02EA7" w:rsidRPr="00A02EA7" w:rsidRDefault="00A02EA7" w:rsidP="00A02EA7">
      <w:pPr>
        <w:numPr>
          <w:ilvl w:val="0"/>
          <w:numId w:val="22"/>
        </w:numPr>
        <w:rPr>
          <w:lang w:val="en-IN"/>
        </w:rPr>
      </w:pPr>
      <w:r w:rsidRPr="00A02EA7">
        <w:rPr>
          <w:lang w:val="en-IN"/>
        </w:rPr>
        <w:t>Visual indicators tied to a measure that evaluates performance against a goal.</w:t>
      </w:r>
    </w:p>
    <w:p w14:paraId="772777E2" w14:textId="77777777" w:rsidR="00A02EA7" w:rsidRDefault="00A02EA7" w:rsidP="00A02EA7">
      <w:pPr>
        <w:numPr>
          <w:ilvl w:val="0"/>
          <w:numId w:val="22"/>
        </w:numPr>
        <w:rPr>
          <w:lang w:val="en-IN"/>
        </w:rPr>
      </w:pPr>
      <w:r w:rsidRPr="00A02EA7">
        <w:rPr>
          <w:lang w:val="en-IN"/>
        </w:rPr>
        <w:t xml:space="preserve">Often includes </w:t>
      </w:r>
      <w:proofErr w:type="spellStart"/>
      <w:r w:rsidRPr="00A02EA7">
        <w:rPr>
          <w:lang w:val="en-IN"/>
        </w:rPr>
        <w:t>colors</w:t>
      </w:r>
      <w:proofErr w:type="spellEnd"/>
      <w:r w:rsidRPr="00A02EA7">
        <w:rPr>
          <w:lang w:val="en-IN"/>
        </w:rPr>
        <w:t>, shapes, and arrows based on threshold logic.</w:t>
      </w:r>
    </w:p>
    <w:p w14:paraId="4FA2FBEB" w14:textId="7EFE6CAD" w:rsidR="00774D85" w:rsidRPr="00774D85" w:rsidRDefault="00774D85" w:rsidP="00774D85">
      <w:pPr>
        <w:pStyle w:val="ListParagraph"/>
        <w:numPr>
          <w:ilvl w:val="0"/>
          <w:numId w:val="22"/>
        </w:numPr>
        <w:rPr>
          <w:rFonts w:ascii="Times New Roman" w:hAnsi="Times New Roman" w:cs="Times New Roman"/>
        </w:rPr>
      </w:pPr>
      <w:r w:rsidRPr="005F56AD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FB40089" wp14:editId="08E8C0BF">
                <wp:simplePos x="0" y="0"/>
                <wp:positionH relativeFrom="column">
                  <wp:posOffset>861060</wp:posOffset>
                </wp:positionH>
                <wp:positionV relativeFrom="paragraph">
                  <wp:posOffset>624205</wp:posOffset>
                </wp:positionV>
                <wp:extent cx="1348740" cy="403860"/>
                <wp:effectExtent l="0" t="0" r="22860" b="15240"/>
                <wp:wrapNone/>
                <wp:docPr id="640372496" name="Circle: Hollow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8740" cy="403860"/>
                        </a:xfrm>
                        <a:prstGeom prst="donut">
                          <a:avLst/>
                        </a:prstGeom>
                        <a:solidFill>
                          <a:srgbClr val="7030A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3745822" id="_x0000_t23" coordsize="21600,21600" o:spt="23" adj="5400" path="m,10800qy10800,,21600,10800,10800,21600,,10800xm@0,10800qy10800@2@1,10800,10800@0@0,10800xe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o:connecttype="custom" o:connectlocs="10800,0;3163,3163;0,10800;3163,18437;10800,21600;18437,18437;21600,10800;18437,3163" textboxrect="3163,3163,18437,18437"/>
                <v:handles>
                  <v:h position="#0,center" xrange="0,10800"/>
                </v:handles>
              </v:shapetype>
              <v:shape id="Circle: Hollow 10" o:spid="_x0000_s1026" type="#_x0000_t23" style="position:absolute;margin-left:67.8pt;margin-top:49.15pt;width:106.2pt;height:31.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" adj="1617" fillcolor="#7030a0" strokecolor="#0a121c [484]" strokeweight="2pt"/>
            </w:pict>
          </mc:Fallback>
        </mc:AlternateContent>
      </w:r>
      <w:r w:rsidRPr="005F56AD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F7B6E28" wp14:editId="0D3D9ECB">
                <wp:simplePos x="0" y="0"/>
                <wp:positionH relativeFrom="column">
                  <wp:posOffset>-731520</wp:posOffset>
                </wp:positionH>
                <wp:positionV relativeFrom="paragraph">
                  <wp:posOffset>1584325</wp:posOffset>
                </wp:positionV>
                <wp:extent cx="678180" cy="541020"/>
                <wp:effectExtent l="0" t="0" r="26670" b="11430"/>
                <wp:wrapNone/>
                <wp:docPr id="1975194757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8180" cy="5410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B8A3CCE" w14:textId="77777777" w:rsidR="00774D85" w:rsidRDefault="00774D85" w:rsidP="00774D85">
                            <w:r>
                              <w:t>FILTERS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F7B6E28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left:0;text-align:left;margin-left:-57.6pt;margin-top:124.75pt;width:53.4pt;height:42.6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" fillcolor="white [3201]" strokeweight=".5pt">
                <v:textbox>
                  <w:txbxContent>
                    <w:p w14:paraId="7B8A3CCE" w14:textId="77777777" w:rsidR="00774D85" w:rsidRDefault="00774D85" w:rsidP="00774D85">
                      <w:r>
                        <w:t>FILTERS</w:t>
                      </w:r>
                    </w:p>
                  </w:txbxContent>
                </v:textbox>
              </v:shape>
            </w:pict>
          </mc:Fallback>
        </mc:AlternateContent>
      </w:r>
      <w:r w:rsidRPr="005F56AD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001964F" wp14:editId="27F00FE5">
                <wp:simplePos x="0" y="0"/>
                <wp:positionH relativeFrom="column">
                  <wp:posOffset>342900</wp:posOffset>
                </wp:positionH>
                <wp:positionV relativeFrom="paragraph">
                  <wp:posOffset>2346325</wp:posOffset>
                </wp:positionV>
                <wp:extent cx="487680" cy="342900"/>
                <wp:effectExtent l="0" t="0" r="26670" b="19050"/>
                <wp:wrapNone/>
                <wp:docPr id="753258984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768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E29F92C" w14:textId="77777777" w:rsidR="00774D85" w:rsidRDefault="00774D85" w:rsidP="00774D85">
                            <w:r>
                              <w:t>KPI’S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001964F" id="Text Box 13" o:spid="_x0000_s1027" type="#_x0000_t202" style="position:absolute;left:0;text-align:left;margin-left:27pt;margin-top:184.75pt;width:38.4pt;height:27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" fillcolor="white [3201]" strokeweight=".5pt">
                <v:textbox>
                  <w:txbxContent>
                    <w:p w14:paraId="4E29F92C" w14:textId="77777777" w:rsidR="00774D85" w:rsidRDefault="00774D85" w:rsidP="00774D85">
                      <w:r>
                        <w:t>KPI’S</w:t>
                      </w:r>
                    </w:p>
                  </w:txbxContent>
                </v:textbox>
              </v:shape>
            </w:pict>
          </mc:Fallback>
        </mc:AlternateContent>
      </w:r>
      <w:r w:rsidRPr="005F56AD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F9E8AB3" wp14:editId="403BCBF2">
                <wp:simplePos x="0" y="0"/>
                <wp:positionH relativeFrom="column">
                  <wp:posOffset>807720</wp:posOffset>
                </wp:positionH>
                <wp:positionV relativeFrom="paragraph">
                  <wp:posOffset>1157605</wp:posOffset>
                </wp:positionV>
                <wp:extent cx="22860" cy="1074420"/>
                <wp:effectExtent l="76200" t="0" r="72390" b="49530"/>
                <wp:wrapNone/>
                <wp:docPr id="198613102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" cy="10744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74916F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63.6pt;margin-top:91.15pt;width:1.8pt;height:84.6pt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" strokecolor="#4579b8 [3044]">
                <v:stroke endarrow="block"/>
              </v:shape>
            </w:pict>
          </mc:Fallback>
        </mc:AlternateContent>
      </w:r>
      <w:r w:rsidRPr="005F56AD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10BD15D" wp14:editId="4D6BBD71">
                <wp:simplePos x="0" y="0"/>
                <wp:positionH relativeFrom="column">
                  <wp:posOffset>-198120</wp:posOffset>
                </wp:positionH>
                <wp:positionV relativeFrom="paragraph">
                  <wp:posOffset>761365</wp:posOffset>
                </wp:positionV>
                <wp:extent cx="739140" cy="792480"/>
                <wp:effectExtent l="38100" t="0" r="22860" b="64770"/>
                <wp:wrapNone/>
                <wp:docPr id="596885728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9140" cy="792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941BE4" id="Straight Arrow Connector 11" o:spid="_x0000_s1026" type="#_x0000_t32" style="position:absolute;margin-left:-15.6pt;margin-top:59.95pt;width:58.2pt;height:62.4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" strokecolor="#4579b8 [3044]">
                <v:stroke endarrow="block"/>
              </v:shape>
            </w:pict>
          </mc:Fallback>
        </mc:AlternateContent>
      </w:r>
      <w:r w:rsidRPr="005F56AD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94F7E07" wp14:editId="39A2B48D">
                <wp:simplePos x="0" y="0"/>
                <wp:positionH relativeFrom="column">
                  <wp:posOffset>1005840</wp:posOffset>
                </wp:positionH>
                <wp:positionV relativeFrom="paragraph">
                  <wp:posOffset>1797685</wp:posOffset>
                </wp:positionV>
                <wp:extent cx="22860" cy="1074420"/>
                <wp:effectExtent l="76200" t="0" r="72390" b="49530"/>
                <wp:wrapNone/>
                <wp:docPr id="584785364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" cy="10744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355D0D" id="Straight Arrow Connector 11" o:spid="_x0000_s1026" type="#_x0000_t32" style="position:absolute;margin-left:79.2pt;margin-top:141.55pt;width:1.8pt;height:84.6pt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" strokecolor="#4579b8 [3044]">
                <v:stroke endarrow="block"/>
              </v:shape>
            </w:pict>
          </mc:Fallback>
        </mc:AlternateContent>
      </w:r>
      <w:r w:rsidRPr="005F56AD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1F54F2E" wp14:editId="2AEB55E7">
                <wp:simplePos x="0" y="0"/>
                <wp:positionH relativeFrom="column">
                  <wp:posOffset>3268980</wp:posOffset>
                </wp:positionH>
                <wp:positionV relativeFrom="paragraph">
                  <wp:posOffset>2140585</wp:posOffset>
                </wp:positionV>
                <wp:extent cx="22860" cy="1074420"/>
                <wp:effectExtent l="76200" t="0" r="72390" b="49530"/>
                <wp:wrapNone/>
                <wp:docPr id="159479953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" cy="10744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FFEB35" id="Straight Arrow Connector 11" o:spid="_x0000_s1026" type="#_x0000_t32" style="position:absolute;margin-left:257.4pt;margin-top:168.55pt;width:1.8pt;height:84.6pt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" strokecolor="#4579b8 [3044]">
                <v:stroke endarrow="block"/>
              </v:shape>
            </w:pict>
          </mc:Fallback>
        </mc:AlternateContent>
      </w:r>
      <w:r w:rsidRPr="005F56AD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14B4F9E" wp14:editId="31B97592">
                <wp:simplePos x="0" y="0"/>
                <wp:positionH relativeFrom="column">
                  <wp:posOffset>2057400</wp:posOffset>
                </wp:positionH>
                <wp:positionV relativeFrom="paragraph">
                  <wp:posOffset>1508125</wp:posOffset>
                </wp:positionV>
                <wp:extent cx="22860" cy="1074420"/>
                <wp:effectExtent l="76200" t="0" r="72390" b="49530"/>
                <wp:wrapNone/>
                <wp:docPr id="1321890057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" cy="10744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70FF2D" id="Straight Arrow Connector 11" o:spid="_x0000_s1026" type="#_x0000_t32" style="position:absolute;margin-left:162pt;margin-top:118.75pt;width:1.8pt;height:84.6pt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" strokecolor="#4579b8 [3044]">
                <v:stroke endarrow="block"/>
              </v:shape>
            </w:pict>
          </mc:Fallback>
        </mc:AlternateContent>
      </w:r>
      <w:r w:rsidRPr="005F56AD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0273011" wp14:editId="1A6BB606">
                <wp:simplePos x="0" y="0"/>
                <wp:positionH relativeFrom="column">
                  <wp:posOffset>4297680</wp:posOffset>
                </wp:positionH>
                <wp:positionV relativeFrom="paragraph">
                  <wp:posOffset>1561465</wp:posOffset>
                </wp:positionV>
                <wp:extent cx="1775460" cy="967740"/>
                <wp:effectExtent l="0" t="0" r="15240" b="22860"/>
                <wp:wrapNone/>
                <wp:docPr id="135105062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5460" cy="9677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9868A5C" w14:textId="77777777" w:rsidR="00774D85" w:rsidRPr="00A06EBB" w:rsidRDefault="00774D85" w:rsidP="00774D85">
                            <w:r>
                              <w:t>Visualization :</w:t>
                            </w:r>
                            <w:r w:rsidRPr="001B468C">
                              <w:rPr>
                                <w:b/>
                                <w:bCs/>
                              </w:rPr>
                              <w:t xml:space="preserve"> clustered Bar Chart</w:t>
                            </w:r>
                            <w:r w:rsidRPr="00A06EBB">
                              <w:t xml:space="preserve">. Displays the city along with the city </w:t>
                            </w:r>
                            <w:r>
                              <w:t>na</w:t>
                            </w:r>
                            <w:r w:rsidRPr="00A06EBB">
                              <w:t>me and axis type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273011" id="Text Box 9" o:spid="_x0000_s1028" type="#_x0000_t202" style="position:absolute;left:0;text-align:left;margin-left:338.4pt;margin-top:122.95pt;width:139.8pt;height:76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" fillcolor="white [3201]" strokeweight=".5pt">
                <v:textbox>
                  <w:txbxContent>
                    <w:p w14:paraId="79868A5C" w14:textId="77777777" w:rsidR="00774D85" w:rsidRPr="00A06EBB" w:rsidRDefault="00774D85" w:rsidP="00774D85">
                      <w:r>
                        <w:t>Visualization :</w:t>
                      </w:r>
                      <w:r w:rsidRPr="001B468C">
                        <w:rPr>
                          <w:b/>
                          <w:bCs/>
                        </w:rPr>
                        <w:t xml:space="preserve"> clustered Bar Chart</w:t>
                      </w:r>
                      <w:r w:rsidRPr="00A06EBB">
                        <w:t xml:space="preserve">. Displays the city along with the city </w:t>
                      </w:r>
                      <w:r>
                        <w:t>na</w:t>
                      </w:r>
                      <w:r w:rsidRPr="00A06EBB">
                        <w:t>me and axis type</w:t>
                      </w:r>
                    </w:p>
                  </w:txbxContent>
                </v:textbox>
              </v:shape>
            </w:pict>
          </mc:Fallback>
        </mc:AlternateContent>
      </w:r>
      <w:r w:rsidRPr="005F56AD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132C059" wp14:editId="0309EAB5">
                <wp:simplePos x="0" y="0"/>
                <wp:positionH relativeFrom="column">
                  <wp:posOffset>2727960</wp:posOffset>
                </wp:positionH>
                <wp:positionV relativeFrom="paragraph">
                  <wp:posOffset>1127125</wp:posOffset>
                </wp:positionV>
                <wp:extent cx="1379220" cy="381000"/>
                <wp:effectExtent l="0" t="0" r="49530" b="76200"/>
                <wp:wrapNone/>
                <wp:docPr id="118202653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922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557B87" id="Straight Arrow Connector 5" o:spid="_x0000_s1026" type="#_x0000_t32" style="position:absolute;margin-left:214.8pt;margin-top:88.75pt;width:108.6pt;height:30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" strokecolor="#4579b8 [3044]">
                <v:stroke endarrow="block"/>
              </v:shape>
            </w:pict>
          </mc:Fallback>
        </mc:AlternateContent>
      </w:r>
      <w:r w:rsidRPr="005F56AD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E7DC319" wp14:editId="29B26968">
                <wp:simplePos x="0" y="0"/>
                <wp:positionH relativeFrom="column">
                  <wp:posOffset>4442460</wp:posOffset>
                </wp:positionH>
                <wp:positionV relativeFrom="paragraph">
                  <wp:posOffset>235585</wp:posOffset>
                </wp:positionV>
                <wp:extent cx="1676400" cy="1104900"/>
                <wp:effectExtent l="0" t="0" r="19050" b="19050"/>
                <wp:wrapNone/>
                <wp:docPr id="97762688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6400" cy="1104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05D0058" w14:textId="77777777" w:rsidR="00774D85" w:rsidRDefault="00774D85" w:rsidP="00774D85">
                            <w:r>
                              <w:t>Dashboard page which displays the overview of the</w:t>
                            </w:r>
                            <w:r w:rsidRPr="00C06253">
                              <w:rPr>
                                <w:b/>
                                <w:bCs/>
                              </w:rPr>
                              <w:t xml:space="preserve"> ZOMATO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7DC319" id="Text Box 7" o:spid="_x0000_s1029" type="#_x0000_t202" style="position:absolute;left:0;text-align:left;margin-left:349.8pt;margin-top:18.55pt;width:132pt;height:8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" fillcolor="white [3201]" strokeweight=".5pt">
                <v:textbox>
                  <w:txbxContent>
                    <w:p w14:paraId="205D0058" w14:textId="77777777" w:rsidR="00774D85" w:rsidRDefault="00774D85" w:rsidP="00774D85">
                      <w:r>
                        <w:t>Dashboard page which displays the overview of the</w:t>
                      </w:r>
                      <w:r w:rsidRPr="00C06253">
                        <w:rPr>
                          <w:b/>
                          <w:bCs/>
                        </w:rPr>
                        <w:t xml:space="preserve"> ZOMATO</w:t>
                      </w:r>
                    </w:p>
                  </w:txbxContent>
                </v:textbox>
              </v:shape>
            </w:pict>
          </mc:Fallback>
        </mc:AlternateContent>
      </w:r>
      <w:r w:rsidRPr="005F56AD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8284A9" wp14:editId="762824FA">
                <wp:simplePos x="0" y="0"/>
                <wp:positionH relativeFrom="column">
                  <wp:posOffset>1950720</wp:posOffset>
                </wp:positionH>
                <wp:positionV relativeFrom="paragraph">
                  <wp:posOffset>410209</wp:posOffset>
                </wp:positionV>
                <wp:extent cx="2026920" cy="45719"/>
                <wp:effectExtent l="0" t="38100" r="30480" b="88265"/>
                <wp:wrapNone/>
                <wp:docPr id="31656216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2692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2FFD26" id="Straight Arrow Connector 5" o:spid="_x0000_s1026" type="#_x0000_t32" style="position:absolute;margin-left:153.6pt;margin-top:32.3pt;width:159.6pt;height:3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" strokecolor="#4579b8 [3044]">
                <v:stroke endarrow="block"/>
              </v:shape>
            </w:pict>
          </mc:Fallback>
        </mc:AlternateContent>
      </w:r>
      <w:r w:rsidRPr="005F56AD">
        <w:rPr>
          <w:noProof/>
        </w:rPr>
        <w:drawing>
          <wp:inline distT="0" distB="0" distL="0" distR="0" wp14:anchorId="7D1F8600" wp14:editId="3D649F84">
            <wp:extent cx="3901440" cy="2240280"/>
            <wp:effectExtent l="0" t="0" r="3810" b="7620"/>
            <wp:docPr id="111575231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827" t="17963" r="18104" b="12547"/>
                    <a:stretch/>
                  </pic:blipFill>
                  <pic:spPr bwMode="auto">
                    <a:xfrm>
                      <a:off x="0" y="0"/>
                      <a:ext cx="3901440" cy="2240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A7581D" w14:textId="77777777" w:rsidR="00774D85" w:rsidRPr="00774D85" w:rsidRDefault="00774D85" w:rsidP="00774D85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noProof/>
        </w:rPr>
      </w:pPr>
      <w:r w:rsidRPr="005F56AD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8486BFC" wp14:editId="6D638500">
                <wp:simplePos x="0" y="0"/>
                <wp:positionH relativeFrom="column">
                  <wp:posOffset>1790700</wp:posOffset>
                </wp:positionH>
                <wp:positionV relativeFrom="paragraph">
                  <wp:posOffset>265430</wp:posOffset>
                </wp:positionV>
                <wp:extent cx="1432560" cy="716280"/>
                <wp:effectExtent l="0" t="0" r="15240" b="26670"/>
                <wp:wrapNone/>
                <wp:docPr id="326345309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2560" cy="716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D3F3DF5" w14:textId="77777777" w:rsidR="00774D85" w:rsidRDefault="00774D85" w:rsidP="00774D85">
                            <w:r>
                              <w:t>YEAR WISE FILTER UPTO 2017,2018,2019,2020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486BFC" id="Text Box 15" o:spid="_x0000_s1030" type="#_x0000_t202" style="position:absolute;left:0;text-align:left;margin-left:141pt;margin-top:20.9pt;width:112.8pt;height:56.4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" fillcolor="white [3201]" strokeweight=".5pt">
                <v:textbox>
                  <w:txbxContent>
                    <w:p w14:paraId="5D3F3DF5" w14:textId="77777777" w:rsidR="00774D85" w:rsidRDefault="00774D85" w:rsidP="00774D85">
                      <w:r>
                        <w:t>YEAR WISE FILTER UPTO 2017,2018,2019,2020</w:t>
                      </w:r>
                    </w:p>
                  </w:txbxContent>
                </v:textbox>
              </v:shape>
            </w:pict>
          </mc:Fallback>
        </mc:AlternateContent>
      </w:r>
    </w:p>
    <w:p w14:paraId="40EC2009" w14:textId="77777777" w:rsidR="00774D85" w:rsidRPr="00774D85" w:rsidRDefault="00774D85" w:rsidP="00774D85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noProof/>
        </w:rPr>
      </w:pPr>
    </w:p>
    <w:p w14:paraId="3D95C865" w14:textId="77777777" w:rsidR="00774D85" w:rsidRPr="00774D85" w:rsidRDefault="00774D85" w:rsidP="00774D85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noProof/>
        </w:rPr>
      </w:pPr>
      <w:r w:rsidRPr="005F56AD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DF244C4" wp14:editId="7244DF1A">
                <wp:simplePos x="0" y="0"/>
                <wp:positionH relativeFrom="column">
                  <wp:posOffset>365760</wp:posOffset>
                </wp:positionH>
                <wp:positionV relativeFrom="paragraph">
                  <wp:posOffset>82550</wp:posOffset>
                </wp:positionV>
                <wp:extent cx="1150620" cy="1424940"/>
                <wp:effectExtent l="0" t="0" r="11430" b="22860"/>
                <wp:wrapNone/>
                <wp:docPr id="1816601015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0620" cy="1424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08F0D08" w14:textId="77777777" w:rsidR="00774D85" w:rsidRDefault="00774D85" w:rsidP="00774D85">
                            <w:r>
                              <w:t xml:space="preserve">Image displays about the Zomato with filter like </w:t>
                            </w:r>
                            <w:r w:rsidRPr="00963951">
                              <w:rPr>
                                <w:b/>
                                <w:bCs/>
                              </w:rPr>
                              <w:t>VEG , NON-VEG , OTHERS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F244C4" id="Text Box 14" o:spid="_x0000_s1031" type="#_x0000_t202" style="position:absolute;left:0;text-align:left;margin-left:28.8pt;margin-top:6.5pt;width:90.6pt;height:112.2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" fillcolor="white [3201]" strokeweight=".5pt">
                <v:textbox>
                  <w:txbxContent>
                    <w:p w14:paraId="408F0D08" w14:textId="77777777" w:rsidR="00774D85" w:rsidRDefault="00774D85" w:rsidP="00774D85">
                      <w:r>
                        <w:t xml:space="preserve">Image displays about the Zomato with filter like </w:t>
                      </w:r>
                      <w:r w:rsidRPr="00963951">
                        <w:rPr>
                          <w:b/>
                          <w:bCs/>
                        </w:rPr>
                        <w:t>VEG , NON-VEG , OTHERS</w:t>
                      </w:r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36359D57" w14:textId="77777777" w:rsidR="00774D85" w:rsidRPr="00774D85" w:rsidRDefault="00774D85" w:rsidP="00774D85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noProof/>
        </w:rPr>
      </w:pPr>
      <w:r w:rsidRPr="005F56AD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72FE8B9" wp14:editId="63FFD9D8">
                <wp:simplePos x="0" y="0"/>
                <wp:positionH relativeFrom="column">
                  <wp:posOffset>3360420</wp:posOffset>
                </wp:positionH>
                <wp:positionV relativeFrom="paragraph">
                  <wp:posOffset>147320</wp:posOffset>
                </wp:positionV>
                <wp:extent cx="1874520" cy="480060"/>
                <wp:effectExtent l="0" t="0" r="11430" b="15240"/>
                <wp:wrapNone/>
                <wp:docPr id="2012555993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4520" cy="4800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2528074" w14:textId="77777777" w:rsidR="00774D85" w:rsidRPr="00F5458C" w:rsidRDefault="00774D85" w:rsidP="00774D85">
                            <w:pPr>
                              <w:rPr>
                                <w:b/>
                                <w:bCs/>
                              </w:rPr>
                            </w:pPr>
                            <w:r w:rsidRPr="00F5458C">
                              <w:rPr>
                                <w:b/>
                                <w:bCs/>
                              </w:rPr>
                              <w:t>GUAGE</w:t>
                            </w:r>
                            <w:r>
                              <w:t xml:space="preserve"> visualization tells the </w:t>
                            </w:r>
                            <w:r w:rsidRPr="00F5458C">
                              <w:rPr>
                                <w:b/>
                                <w:bCs/>
                              </w:rPr>
                              <w:t>TOTAL NUMBER OF ORDERS.</w:t>
                            </w:r>
                          </w:p>
                          <w:p w14:paraId="32169E89" w14:textId="77777777" w:rsidR="00774D85" w:rsidRDefault="00774D85" w:rsidP="00774D8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2FE8B9" id="Text Box 16" o:spid="_x0000_s1032" type="#_x0000_t202" style="position:absolute;left:0;text-align:left;margin-left:264.6pt;margin-top:11.6pt;width:147.6pt;height:37.8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" fillcolor="white [3201]" strokeweight=".5pt">
                <v:textbox>
                  <w:txbxContent>
                    <w:p w14:paraId="02528074" w14:textId="77777777" w:rsidR="00774D85" w:rsidRPr="00F5458C" w:rsidRDefault="00774D85" w:rsidP="00774D85">
                      <w:pPr>
                        <w:rPr>
                          <w:b/>
                          <w:bCs/>
                        </w:rPr>
                      </w:pPr>
                      <w:r w:rsidRPr="00F5458C">
                        <w:rPr>
                          <w:b/>
                          <w:bCs/>
                        </w:rPr>
                        <w:t>GUAGE</w:t>
                      </w:r>
                      <w:r>
                        <w:t xml:space="preserve"> visualization tells the </w:t>
                      </w:r>
                      <w:r w:rsidRPr="00F5458C">
                        <w:rPr>
                          <w:b/>
                          <w:bCs/>
                        </w:rPr>
                        <w:t>TOTAL NUMBER OF ORDERS.</w:t>
                      </w:r>
                    </w:p>
                    <w:p w14:paraId="32169E89" w14:textId="77777777" w:rsidR="00774D85" w:rsidRDefault="00774D85" w:rsidP="00774D85"/>
                  </w:txbxContent>
                </v:textbox>
              </v:shape>
            </w:pict>
          </mc:Fallback>
        </mc:AlternateContent>
      </w:r>
    </w:p>
    <w:p w14:paraId="41E1D37E" w14:textId="77777777" w:rsidR="00774D85" w:rsidRPr="00774D85" w:rsidRDefault="00774D85" w:rsidP="00774D85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noProof/>
        </w:rPr>
      </w:pPr>
    </w:p>
    <w:p w14:paraId="29C801B0" w14:textId="77777777" w:rsidR="00774D85" w:rsidRPr="00A02EA7" w:rsidRDefault="00774D85" w:rsidP="00774D85">
      <w:pPr>
        <w:rPr>
          <w:lang w:val="en-IN"/>
        </w:rPr>
      </w:pPr>
    </w:p>
    <w:p w14:paraId="24D218CB" w14:textId="77777777" w:rsidR="00774D85" w:rsidRDefault="00774D85" w:rsidP="00A02EA7">
      <w:pPr>
        <w:rPr>
          <w:b/>
          <w:bCs/>
          <w:lang w:val="en-IN"/>
        </w:rPr>
      </w:pPr>
    </w:p>
    <w:p w14:paraId="4DBE7A9A" w14:textId="77777777" w:rsidR="00774D85" w:rsidRDefault="00774D85" w:rsidP="00A02EA7">
      <w:pPr>
        <w:rPr>
          <w:b/>
          <w:bCs/>
          <w:lang w:val="en-IN"/>
        </w:rPr>
      </w:pPr>
    </w:p>
    <w:p w14:paraId="7FDE82F1" w14:textId="77777777" w:rsidR="00774D85" w:rsidRDefault="00774D85" w:rsidP="00A02EA7">
      <w:pPr>
        <w:rPr>
          <w:b/>
          <w:bCs/>
          <w:lang w:val="en-IN"/>
        </w:rPr>
      </w:pPr>
    </w:p>
    <w:p w14:paraId="402F201F" w14:textId="1F7252C8" w:rsidR="00A02EA7" w:rsidRPr="00A02EA7" w:rsidRDefault="00A02EA7" w:rsidP="00A02EA7">
      <w:pPr>
        <w:rPr>
          <w:b/>
          <w:bCs/>
          <w:lang w:val="en-IN"/>
        </w:rPr>
      </w:pPr>
      <w:r w:rsidRPr="00A02EA7">
        <w:rPr>
          <w:b/>
          <w:bCs/>
          <w:lang w:val="en-IN"/>
        </w:rPr>
        <w:t>7. Based on Field Values</w:t>
      </w:r>
    </w:p>
    <w:p w14:paraId="6AF02B63" w14:textId="77777777" w:rsidR="00A02EA7" w:rsidRPr="00A02EA7" w:rsidRDefault="00A02EA7" w:rsidP="00A02EA7">
      <w:pPr>
        <w:numPr>
          <w:ilvl w:val="0"/>
          <w:numId w:val="23"/>
        </w:numPr>
        <w:rPr>
          <w:lang w:val="en-IN"/>
        </w:rPr>
      </w:pPr>
      <w:r w:rsidRPr="00A02EA7">
        <w:rPr>
          <w:lang w:val="en-IN"/>
        </w:rPr>
        <w:t>Uses another column (typically a calculated one) to control formatting.</w:t>
      </w:r>
    </w:p>
    <w:p w14:paraId="1ABD64E9" w14:textId="77777777" w:rsidR="00A02EA7" w:rsidRDefault="00A02EA7" w:rsidP="00A02EA7">
      <w:pPr>
        <w:numPr>
          <w:ilvl w:val="0"/>
          <w:numId w:val="23"/>
        </w:numPr>
        <w:rPr>
          <w:lang w:val="en-IN"/>
        </w:rPr>
      </w:pPr>
      <w:r w:rsidRPr="00A02EA7">
        <w:rPr>
          <w:lang w:val="en-IN"/>
        </w:rPr>
        <w:t xml:space="preserve">Example: A column named </w:t>
      </w:r>
      <w:proofErr w:type="spellStart"/>
      <w:r w:rsidRPr="00A02EA7">
        <w:rPr>
          <w:lang w:val="en-IN"/>
        </w:rPr>
        <w:t>ColorCode</w:t>
      </w:r>
      <w:proofErr w:type="spellEnd"/>
      <w:r w:rsidRPr="00A02EA7">
        <w:rPr>
          <w:lang w:val="en-IN"/>
        </w:rPr>
        <w:t xml:space="preserve"> with values like "Red", "Green", used to apply background </w:t>
      </w:r>
      <w:proofErr w:type="spellStart"/>
      <w:r w:rsidRPr="00A02EA7">
        <w:rPr>
          <w:lang w:val="en-IN"/>
        </w:rPr>
        <w:t>color</w:t>
      </w:r>
      <w:proofErr w:type="spellEnd"/>
      <w:r w:rsidRPr="00A02EA7">
        <w:rPr>
          <w:lang w:val="en-IN"/>
        </w:rPr>
        <w:t>.</w:t>
      </w:r>
    </w:p>
    <w:p w14:paraId="1E7262E8" w14:textId="2784C28F" w:rsidR="004A6BE5" w:rsidRPr="00A02EA7" w:rsidRDefault="004A6BE5" w:rsidP="004A6BE5">
      <w:pPr>
        <w:ind w:left="720"/>
        <w:rPr>
          <w:lang w:val="en-IN"/>
        </w:rPr>
      </w:pPr>
      <w:r>
        <w:rPr>
          <w:noProof/>
        </w:rPr>
        <w:drawing>
          <wp:inline distT="0" distB="0" distL="0" distR="0" wp14:anchorId="1B490B89" wp14:editId="2DCF6C9C">
            <wp:extent cx="2514600" cy="3495675"/>
            <wp:effectExtent l="0" t="0" r="0" b="9525"/>
            <wp:docPr id="127690577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5314" cy="34966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D6F9C1" w14:textId="77777777" w:rsidR="00A02EA7" w:rsidRPr="00A02EA7" w:rsidRDefault="00A02EA7" w:rsidP="00A02EA7"/>
    <w:p w14:paraId="11880949" w14:textId="77777777" w:rsidR="00222703" w:rsidRPr="00222703" w:rsidRDefault="00222703" w:rsidP="00222703">
      <w:pPr>
        <w:rPr>
          <w:b/>
          <w:bCs/>
          <w:lang w:val="en-IN"/>
        </w:rPr>
      </w:pPr>
      <w:r w:rsidRPr="00222703">
        <w:rPr>
          <w:b/>
          <w:bCs/>
          <w:lang w:val="en-IN"/>
        </w:rPr>
        <w:t>1. IF Function</w:t>
      </w:r>
    </w:p>
    <w:p w14:paraId="528BB2DE" w14:textId="3380BF74" w:rsidR="00222703" w:rsidRPr="00222703" w:rsidRDefault="000D2FC8" w:rsidP="00222703">
      <w:pPr>
        <w:rPr>
          <w:lang w:val="en-IN"/>
        </w:rPr>
      </w:pPr>
      <w:r>
        <w:rPr>
          <w:noProof/>
        </w:rPr>
        <w:drawing>
          <wp:inline distT="0" distB="0" distL="0" distR="0" wp14:anchorId="1100D1EA" wp14:editId="75E0288E">
            <wp:extent cx="3368040" cy="2829310"/>
            <wp:effectExtent l="0" t="0" r="3810" b="9525"/>
            <wp:docPr id="1934775693" name="Picture 9" descr="Power BI: How to Write an IF Statement with Multiple Conditi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 descr="Power BI: How to Write an IF Statement with Multiple Conditions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9246" cy="28303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22882E" w14:textId="77777777" w:rsidR="00D523A1" w:rsidRDefault="00D523A1" w:rsidP="00222703">
      <w:pPr>
        <w:rPr>
          <w:b/>
          <w:bCs/>
          <w:lang w:val="en-IN"/>
        </w:rPr>
      </w:pPr>
    </w:p>
    <w:p w14:paraId="2CAD2273" w14:textId="77777777" w:rsidR="00D523A1" w:rsidRDefault="00D523A1" w:rsidP="00222703">
      <w:pPr>
        <w:rPr>
          <w:b/>
          <w:bCs/>
          <w:lang w:val="en-IN"/>
        </w:rPr>
      </w:pPr>
    </w:p>
    <w:p w14:paraId="2F2E7E19" w14:textId="77777777" w:rsidR="00D523A1" w:rsidRDefault="00D523A1" w:rsidP="00222703">
      <w:pPr>
        <w:rPr>
          <w:b/>
          <w:bCs/>
          <w:lang w:val="en-IN"/>
        </w:rPr>
      </w:pPr>
    </w:p>
    <w:p w14:paraId="5459C364" w14:textId="090F68A7" w:rsidR="00222703" w:rsidRPr="00222703" w:rsidRDefault="00222703" w:rsidP="00222703">
      <w:pPr>
        <w:rPr>
          <w:b/>
          <w:bCs/>
          <w:lang w:val="en-IN"/>
        </w:rPr>
      </w:pPr>
      <w:r w:rsidRPr="00222703">
        <w:rPr>
          <w:b/>
          <w:bCs/>
          <w:lang w:val="en-IN"/>
        </w:rPr>
        <w:t>2. SWITCH Function</w:t>
      </w:r>
    </w:p>
    <w:p w14:paraId="2148153A" w14:textId="307EA6A4" w:rsidR="00222703" w:rsidRPr="00222703" w:rsidRDefault="00CE3112" w:rsidP="00222703">
      <w:pPr>
        <w:rPr>
          <w:lang w:val="en-IN"/>
        </w:rPr>
      </w:pPr>
      <w:r>
        <w:rPr>
          <w:noProof/>
        </w:rPr>
        <w:drawing>
          <wp:inline distT="0" distB="0" distL="0" distR="0" wp14:anchorId="2EAC0F9C" wp14:editId="41DC31F2">
            <wp:extent cx="3962400" cy="2704775"/>
            <wp:effectExtent l="0" t="0" r="0" b="635"/>
            <wp:docPr id="1932518093" name="Picture 10" descr="Write Conditional Statement Using SWITCH in DAX and Power BI - RADAC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 descr="Write Conditional Statement Using SWITCH in DAX and Power BI - RADACA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7233" cy="27080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63162E" w14:textId="77777777" w:rsidR="00222703" w:rsidRPr="00222703" w:rsidRDefault="00222703" w:rsidP="00222703">
      <w:pPr>
        <w:rPr>
          <w:b/>
          <w:bCs/>
          <w:lang w:val="en-IN"/>
        </w:rPr>
      </w:pPr>
      <w:r w:rsidRPr="00222703">
        <w:rPr>
          <w:b/>
          <w:bCs/>
          <w:lang w:val="en-IN"/>
        </w:rPr>
        <w:t>3. Logical Operators</w:t>
      </w:r>
    </w:p>
    <w:p w14:paraId="2556C0D3" w14:textId="77777777" w:rsidR="00222703" w:rsidRPr="00222703" w:rsidRDefault="00222703" w:rsidP="00222703">
      <w:pPr>
        <w:numPr>
          <w:ilvl w:val="0"/>
          <w:numId w:val="26"/>
        </w:numPr>
        <w:rPr>
          <w:lang w:val="en-IN"/>
        </w:rPr>
      </w:pPr>
      <w:r w:rsidRPr="00222703">
        <w:rPr>
          <w:lang w:val="en-IN"/>
        </w:rPr>
        <w:t>AND(cond1, cond2) → TRUE only if both are TRUE.</w:t>
      </w:r>
    </w:p>
    <w:p w14:paraId="0C301787" w14:textId="77777777" w:rsidR="00222703" w:rsidRPr="00222703" w:rsidRDefault="00222703" w:rsidP="00222703">
      <w:pPr>
        <w:numPr>
          <w:ilvl w:val="0"/>
          <w:numId w:val="26"/>
        </w:numPr>
        <w:rPr>
          <w:lang w:val="en-IN"/>
        </w:rPr>
      </w:pPr>
      <w:r w:rsidRPr="00222703">
        <w:rPr>
          <w:lang w:val="en-IN"/>
        </w:rPr>
        <w:t>OR(cond1, cond2) → TRUE if any one is TRUE.</w:t>
      </w:r>
    </w:p>
    <w:p w14:paraId="2C03445A" w14:textId="77777777" w:rsidR="00222703" w:rsidRPr="00222703" w:rsidRDefault="00222703" w:rsidP="00222703">
      <w:pPr>
        <w:numPr>
          <w:ilvl w:val="0"/>
          <w:numId w:val="26"/>
        </w:numPr>
        <w:rPr>
          <w:lang w:val="en-IN"/>
        </w:rPr>
      </w:pPr>
      <w:r w:rsidRPr="00222703">
        <w:rPr>
          <w:lang w:val="en-IN"/>
        </w:rPr>
        <w:t>NOT(condition) → Reverses the result.</w:t>
      </w:r>
    </w:p>
    <w:p w14:paraId="1461EDEA" w14:textId="41F1C8B9" w:rsidR="00222703" w:rsidRPr="00222703" w:rsidRDefault="007028CF" w:rsidP="00222703">
      <w:pPr>
        <w:rPr>
          <w:lang w:val="en-IN"/>
        </w:rPr>
      </w:pPr>
      <w:r>
        <w:rPr>
          <w:noProof/>
        </w:rPr>
        <w:drawing>
          <wp:inline distT="0" distB="0" distL="0" distR="0" wp14:anchorId="4D0BC36A" wp14:editId="36BE847F">
            <wp:extent cx="4785360" cy="2799214"/>
            <wp:effectExtent l="0" t="0" r="0" b="1270"/>
            <wp:docPr id="107922327" name="Picture 11" descr="Power BI – DAX Logical Functions | GeeksforGee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" descr="Power BI – DAX Logical Functions | GeeksforGeeks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6028" cy="28054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45B6E3" w14:textId="77777777" w:rsidR="00C06B97" w:rsidRDefault="00C06B97" w:rsidP="00222703">
      <w:pPr>
        <w:rPr>
          <w:b/>
          <w:bCs/>
          <w:lang w:val="en-IN"/>
        </w:rPr>
      </w:pPr>
    </w:p>
    <w:p w14:paraId="1269C251" w14:textId="77777777" w:rsidR="00C06B97" w:rsidRDefault="00C06B97" w:rsidP="00222703">
      <w:pPr>
        <w:rPr>
          <w:b/>
          <w:bCs/>
          <w:lang w:val="en-IN"/>
        </w:rPr>
      </w:pPr>
    </w:p>
    <w:p w14:paraId="6964E949" w14:textId="77777777" w:rsidR="00C06B97" w:rsidRDefault="00C06B97" w:rsidP="00222703">
      <w:pPr>
        <w:rPr>
          <w:b/>
          <w:bCs/>
          <w:lang w:val="en-IN"/>
        </w:rPr>
      </w:pPr>
    </w:p>
    <w:p w14:paraId="0BF0ECD9" w14:textId="7E504B47" w:rsidR="00222703" w:rsidRPr="00222703" w:rsidRDefault="00222703" w:rsidP="00222703">
      <w:pPr>
        <w:rPr>
          <w:b/>
          <w:bCs/>
          <w:lang w:val="en-IN"/>
        </w:rPr>
      </w:pPr>
      <w:r w:rsidRPr="00222703">
        <w:rPr>
          <w:b/>
          <w:bCs/>
          <w:lang w:val="en-IN"/>
        </w:rPr>
        <w:t>4. Error Handling in DAX</w:t>
      </w:r>
    </w:p>
    <w:p w14:paraId="403AA897" w14:textId="71EC9CD8" w:rsidR="00222703" w:rsidRPr="00222703" w:rsidRDefault="003B6908" w:rsidP="00222703">
      <w:pPr>
        <w:rPr>
          <w:lang w:val="en-IN"/>
        </w:rPr>
      </w:pPr>
      <w:r>
        <w:rPr>
          <w:noProof/>
        </w:rPr>
        <w:drawing>
          <wp:inline distT="0" distB="0" distL="0" distR="0" wp14:anchorId="241EA446" wp14:editId="301BE649">
            <wp:extent cx="4038600" cy="2715895"/>
            <wp:effectExtent l="0" t="0" r="0" b="8255"/>
            <wp:docPr id="1128771893" name="Picture 12" descr="Error Handling: Error Handling in Power Query: Ensuring Data Integrity -  FasterCapit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" descr="Error Handling: Error Handling in Power Query: Ensuring Data Integrity -  FasterCapital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882" cy="27228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9C2C7E" w14:textId="77777777" w:rsidR="00A02EA7" w:rsidRDefault="00A02EA7"/>
    <w:sectPr w:rsidR="00A02EA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ACF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06F6217"/>
    <w:multiLevelType w:val="multilevel"/>
    <w:tmpl w:val="ACACE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2214B9B"/>
    <w:multiLevelType w:val="multilevel"/>
    <w:tmpl w:val="781E8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0AE0583"/>
    <w:multiLevelType w:val="multilevel"/>
    <w:tmpl w:val="51DAA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5FE5EBD"/>
    <w:multiLevelType w:val="multilevel"/>
    <w:tmpl w:val="9F200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14E2FD4"/>
    <w:multiLevelType w:val="multilevel"/>
    <w:tmpl w:val="0F8A7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6EB1940"/>
    <w:multiLevelType w:val="multilevel"/>
    <w:tmpl w:val="B9E2B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FB71819"/>
    <w:multiLevelType w:val="multilevel"/>
    <w:tmpl w:val="3F562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6C126CB"/>
    <w:multiLevelType w:val="multilevel"/>
    <w:tmpl w:val="C2502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033078F"/>
    <w:multiLevelType w:val="multilevel"/>
    <w:tmpl w:val="604CA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426779D"/>
    <w:multiLevelType w:val="multilevel"/>
    <w:tmpl w:val="44FA7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4A1756E"/>
    <w:multiLevelType w:val="multilevel"/>
    <w:tmpl w:val="C2D86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5AD255C"/>
    <w:multiLevelType w:val="multilevel"/>
    <w:tmpl w:val="E44CFC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9C177E8"/>
    <w:multiLevelType w:val="multilevel"/>
    <w:tmpl w:val="C4F0D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0A559AB"/>
    <w:multiLevelType w:val="multilevel"/>
    <w:tmpl w:val="7AC08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4DA5D59"/>
    <w:multiLevelType w:val="multilevel"/>
    <w:tmpl w:val="BB7E7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6B91E9D"/>
    <w:multiLevelType w:val="multilevel"/>
    <w:tmpl w:val="54744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B235FCC"/>
    <w:multiLevelType w:val="multilevel"/>
    <w:tmpl w:val="E47E4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E167F25"/>
    <w:multiLevelType w:val="multilevel"/>
    <w:tmpl w:val="E5D0D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7677C68"/>
    <w:multiLevelType w:val="multilevel"/>
    <w:tmpl w:val="EEC0F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8477170">
    <w:abstractNumId w:val="8"/>
  </w:num>
  <w:num w:numId="2" w16cid:durableId="165706007">
    <w:abstractNumId w:val="6"/>
  </w:num>
  <w:num w:numId="3" w16cid:durableId="1034967320">
    <w:abstractNumId w:val="5"/>
  </w:num>
  <w:num w:numId="4" w16cid:durableId="223418012">
    <w:abstractNumId w:val="4"/>
  </w:num>
  <w:num w:numId="5" w16cid:durableId="1214808040">
    <w:abstractNumId w:val="7"/>
  </w:num>
  <w:num w:numId="6" w16cid:durableId="1173573666">
    <w:abstractNumId w:val="3"/>
  </w:num>
  <w:num w:numId="7" w16cid:durableId="1767650885">
    <w:abstractNumId w:val="2"/>
  </w:num>
  <w:num w:numId="8" w16cid:durableId="1670324107">
    <w:abstractNumId w:val="1"/>
  </w:num>
  <w:num w:numId="9" w16cid:durableId="1334182370">
    <w:abstractNumId w:val="0"/>
  </w:num>
  <w:num w:numId="10" w16cid:durableId="1219710494">
    <w:abstractNumId w:val="14"/>
  </w:num>
  <w:num w:numId="11" w16cid:durableId="929653726">
    <w:abstractNumId w:val="24"/>
  </w:num>
  <w:num w:numId="12" w16cid:durableId="1325205145">
    <w:abstractNumId w:val="18"/>
  </w:num>
  <w:num w:numId="13" w16cid:durableId="1635452075">
    <w:abstractNumId w:val="16"/>
  </w:num>
  <w:num w:numId="14" w16cid:durableId="1899589821">
    <w:abstractNumId w:val="13"/>
  </w:num>
  <w:num w:numId="15" w16cid:durableId="194586308">
    <w:abstractNumId w:val="15"/>
  </w:num>
  <w:num w:numId="16" w16cid:durableId="683748499">
    <w:abstractNumId w:val="20"/>
  </w:num>
  <w:num w:numId="17" w16cid:durableId="2098162443">
    <w:abstractNumId w:val="27"/>
  </w:num>
  <w:num w:numId="18" w16cid:durableId="1812596348">
    <w:abstractNumId w:val="22"/>
  </w:num>
  <w:num w:numId="19" w16cid:durableId="1476944787">
    <w:abstractNumId w:val="26"/>
  </w:num>
  <w:num w:numId="20" w16cid:durableId="790057829">
    <w:abstractNumId w:val="21"/>
  </w:num>
  <w:num w:numId="21" w16cid:durableId="1422486557">
    <w:abstractNumId w:val="12"/>
  </w:num>
  <w:num w:numId="22" w16cid:durableId="1217275024">
    <w:abstractNumId w:val="23"/>
  </w:num>
  <w:num w:numId="23" w16cid:durableId="615212291">
    <w:abstractNumId w:val="19"/>
  </w:num>
  <w:num w:numId="24" w16cid:durableId="425460548">
    <w:abstractNumId w:val="11"/>
  </w:num>
  <w:num w:numId="25" w16cid:durableId="42563283">
    <w:abstractNumId w:val="9"/>
  </w:num>
  <w:num w:numId="26" w16cid:durableId="1046947170">
    <w:abstractNumId w:val="10"/>
  </w:num>
  <w:num w:numId="27" w16cid:durableId="1247423256">
    <w:abstractNumId w:val="17"/>
  </w:num>
  <w:num w:numId="28" w16cid:durableId="734355122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7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6DB0"/>
    <w:rsid w:val="00034616"/>
    <w:rsid w:val="0006063C"/>
    <w:rsid w:val="000D2FC8"/>
    <w:rsid w:val="001473CE"/>
    <w:rsid w:val="0015074B"/>
    <w:rsid w:val="00222703"/>
    <w:rsid w:val="0029639D"/>
    <w:rsid w:val="00326F90"/>
    <w:rsid w:val="003B6908"/>
    <w:rsid w:val="00462CF1"/>
    <w:rsid w:val="004A6BE5"/>
    <w:rsid w:val="007028CF"/>
    <w:rsid w:val="00774D85"/>
    <w:rsid w:val="0091366A"/>
    <w:rsid w:val="00A02EA7"/>
    <w:rsid w:val="00A84D83"/>
    <w:rsid w:val="00AA1D8D"/>
    <w:rsid w:val="00B47730"/>
    <w:rsid w:val="00C06B97"/>
    <w:rsid w:val="00CB0664"/>
    <w:rsid w:val="00CE3112"/>
    <w:rsid w:val="00D523A1"/>
    <w:rsid w:val="00DA1EE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AB245D3"/>
  <w14:defaultImageDpi w14:val="300"/>
  <w15:docId w15:val="{B6C45037-C875-4FA8-9CB2-2CBA7DD9E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80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29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87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694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5236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309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746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03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790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674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870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100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45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814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815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812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619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51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3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009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435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828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290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58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0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260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13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627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29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6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589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917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72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84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78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449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295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09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78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16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38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9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598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664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846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55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34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2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902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190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316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20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38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01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2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752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75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820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493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45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554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130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285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61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5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65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54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1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436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27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338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976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23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428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067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343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449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51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632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34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00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263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01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40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478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142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545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1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82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607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812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246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76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778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515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794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826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35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959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397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972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 /><Relationship Id="rId13" Type="http://schemas.openxmlformats.org/officeDocument/2006/relationships/image" Target="media/image8.png" /><Relationship Id="rId18" Type="http://schemas.openxmlformats.org/officeDocument/2006/relationships/image" Target="media/image13.jpeg" /><Relationship Id="rId3" Type="http://schemas.openxmlformats.org/officeDocument/2006/relationships/styles" Target="styles.xml" /><Relationship Id="rId7" Type="http://schemas.openxmlformats.org/officeDocument/2006/relationships/image" Target="media/image2.png" /><Relationship Id="rId12" Type="http://schemas.openxmlformats.org/officeDocument/2006/relationships/image" Target="media/image7.jpeg" /><Relationship Id="rId17" Type="http://schemas.openxmlformats.org/officeDocument/2006/relationships/image" Target="media/image12.jpeg" /><Relationship Id="rId2" Type="http://schemas.openxmlformats.org/officeDocument/2006/relationships/numbering" Target="numbering.xml" /><Relationship Id="rId16" Type="http://schemas.openxmlformats.org/officeDocument/2006/relationships/image" Target="media/image11.png" /><Relationship Id="rId20" Type="http://schemas.openxmlformats.org/officeDocument/2006/relationships/theme" Target="theme/theme1.xml" /><Relationship Id="rId1" Type="http://schemas.openxmlformats.org/officeDocument/2006/relationships/customXml" Target="../customXml/item1.xml" /><Relationship Id="rId6" Type="http://schemas.openxmlformats.org/officeDocument/2006/relationships/image" Target="media/image1.jpeg" /><Relationship Id="rId11" Type="http://schemas.openxmlformats.org/officeDocument/2006/relationships/image" Target="media/image6.png" /><Relationship Id="rId5" Type="http://schemas.openxmlformats.org/officeDocument/2006/relationships/webSettings" Target="webSettings.xml" /><Relationship Id="rId15" Type="http://schemas.openxmlformats.org/officeDocument/2006/relationships/image" Target="media/image10.png" /><Relationship Id="rId10" Type="http://schemas.openxmlformats.org/officeDocument/2006/relationships/image" Target="media/image5.png" /><Relationship Id="rId19" Type="http://schemas.openxmlformats.org/officeDocument/2006/relationships/fontTable" Target="fontTable.xml" /><Relationship Id="rId4" Type="http://schemas.openxmlformats.org/officeDocument/2006/relationships/settings" Target="settings.xml" /><Relationship Id="rId9" Type="http://schemas.openxmlformats.org/officeDocument/2006/relationships/image" Target="media/image4.png" /><Relationship Id="rId14" Type="http://schemas.openxmlformats.org/officeDocument/2006/relationships/image" Target="media/image9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265</Words>
  <Characters>1512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1774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918838942581</cp:lastModifiedBy>
  <cp:revision>2</cp:revision>
  <dcterms:created xsi:type="dcterms:W3CDTF">2025-05-20T05:06:00Z</dcterms:created>
  <dcterms:modified xsi:type="dcterms:W3CDTF">2025-05-20T05:06:00Z</dcterms:modified>
  <cp:category/>
</cp:coreProperties>
</file>